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15FC5" w14:textId="5070C63D" w:rsidR="005C3B0D" w:rsidRDefault="00000000" w:rsidP="00C77BCD">
      <w:pPr>
        <w:ind w:left="-630" w:firstLine="630"/>
        <w:jc w:val="center"/>
        <w:rPr>
          <w:sz w:val="36"/>
          <w:szCs w:val="36"/>
        </w:rPr>
      </w:pPr>
      <w:r w:rsidRPr="005C3B0D">
        <w:rPr>
          <w:sz w:val="36"/>
          <w:szCs w:val="36"/>
        </w:rPr>
        <w:t>Retro Spaceship Game: A CLI-Based Space</w:t>
      </w:r>
      <w:r w:rsidR="005C3B0D">
        <w:rPr>
          <w:sz w:val="36"/>
          <w:szCs w:val="36"/>
        </w:rPr>
        <w:t>-</w:t>
      </w:r>
    </w:p>
    <w:p w14:paraId="6E89F723" w14:textId="1171E0D7" w:rsidR="00CE1D3F" w:rsidRDefault="00000000" w:rsidP="00C77BCD">
      <w:pPr>
        <w:jc w:val="center"/>
        <w:rPr>
          <w:sz w:val="36"/>
          <w:szCs w:val="36"/>
        </w:rPr>
      </w:pPr>
      <w:r w:rsidRPr="005C3B0D">
        <w:rPr>
          <w:sz w:val="36"/>
          <w:szCs w:val="36"/>
        </w:rPr>
        <w:t>Invaders Clone in C</w:t>
      </w:r>
    </w:p>
    <w:p w14:paraId="1F81C651" w14:textId="77777777" w:rsidR="00CE1D3F" w:rsidRDefault="00CE1D3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198D398" w14:textId="69F5C71F" w:rsidR="00CE1D3F" w:rsidRPr="00CE1D3F" w:rsidRDefault="00CE1D3F" w:rsidP="00C77BCD">
      <w:pPr>
        <w:spacing w:after="0"/>
        <w:jc w:val="center"/>
        <w:rPr>
          <w:sz w:val="24"/>
          <w:szCs w:val="24"/>
        </w:rPr>
      </w:pPr>
      <w:r w:rsidRPr="00CE1D3F">
        <w:rPr>
          <w:sz w:val="24"/>
          <w:szCs w:val="24"/>
        </w:rPr>
        <w:t>Project group - 8</w:t>
      </w:r>
    </w:p>
    <w:p w14:paraId="402D0D3A" w14:textId="14E4D305" w:rsidR="00CE1D3F" w:rsidRDefault="00CE1D3F" w:rsidP="00C77BC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Course - CSE 115,   Section – 4</w:t>
      </w:r>
    </w:p>
    <w:p w14:paraId="52691638" w14:textId="298029BB" w:rsidR="00C77BCD" w:rsidRDefault="00CE1D3F" w:rsidP="00C77BC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Summer 2025</w:t>
      </w:r>
    </w:p>
    <w:p w14:paraId="5BF9E97F" w14:textId="77777777" w:rsidR="00C77BCD" w:rsidRDefault="00C77BCD" w:rsidP="00C77BC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74C6E2" w14:textId="1FBFFD02" w:rsidR="005C3B0D" w:rsidRPr="00CE1D3F" w:rsidRDefault="00000000" w:rsidP="00C77BCD">
      <w:pPr>
        <w:spacing w:after="0"/>
        <w:jc w:val="center"/>
        <w:rPr>
          <w:sz w:val="24"/>
          <w:szCs w:val="24"/>
        </w:rPr>
      </w:pPr>
      <w:r w:rsidRPr="00CE1D3F">
        <w:rPr>
          <w:sz w:val="24"/>
          <w:szCs w:val="24"/>
        </w:rPr>
        <w:t>Radit Rifah Rahman</w:t>
      </w:r>
      <w:r w:rsidR="005C3B0D" w:rsidRPr="00CE1D3F">
        <w:rPr>
          <w:sz w:val="24"/>
          <w:szCs w:val="24"/>
        </w:rPr>
        <w:t xml:space="preserve"> (</w:t>
      </w:r>
      <w:r w:rsidR="00CE1D3F" w:rsidRPr="00CE1D3F">
        <w:rPr>
          <w:sz w:val="24"/>
          <w:szCs w:val="24"/>
        </w:rPr>
        <w:t>2521985042</w:t>
      </w:r>
      <w:r w:rsidR="005C3B0D" w:rsidRPr="00CE1D3F">
        <w:rPr>
          <w:sz w:val="24"/>
          <w:szCs w:val="24"/>
        </w:rPr>
        <w:t>)</w:t>
      </w:r>
    </w:p>
    <w:p w14:paraId="7D977B1F" w14:textId="235A0454" w:rsidR="005C3B0D" w:rsidRPr="00CE1D3F" w:rsidRDefault="00000000" w:rsidP="00C77BCD">
      <w:pPr>
        <w:spacing w:after="0" w:line="240" w:lineRule="auto"/>
        <w:jc w:val="center"/>
        <w:rPr>
          <w:sz w:val="24"/>
          <w:szCs w:val="24"/>
        </w:rPr>
      </w:pPr>
      <w:r w:rsidRPr="00CE1D3F">
        <w:rPr>
          <w:sz w:val="24"/>
          <w:szCs w:val="24"/>
        </w:rPr>
        <w:t>Seendeed Islam</w:t>
      </w:r>
      <w:r w:rsidR="005C3B0D" w:rsidRPr="00CE1D3F">
        <w:rPr>
          <w:sz w:val="24"/>
          <w:szCs w:val="24"/>
        </w:rPr>
        <w:t xml:space="preserve"> (</w:t>
      </w:r>
      <w:r w:rsidR="00CE1D3F" w:rsidRPr="00CE1D3F">
        <w:rPr>
          <w:sz w:val="24"/>
          <w:szCs w:val="24"/>
        </w:rPr>
        <w:t>2524611042</w:t>
      </w:r>
      <w:r w:rsidR="005C3B0D" w:rsidRPr="00CE1D3F">
        <w:rPr>
          <w:sz w:val="24"/>
          <w:szCs w:val="24"/>
        </w:rPr>
        <w:t>)</w:t>
      </w:r>
    </w:p>
    <w:p w14:paraId="6F92B95B" w14:textId="4F64D2BF" w:rsidR="006F210A" w:rsidRDefault="00000000" w:rsidP="00C77BCD">
      <w:pPr>
        <w:spacing w:after="0" w:line="240" w:lineRule="auto"/>
        <w:jc w:val="center"/>
        <w:rPr>
          <w:sz w:val="24"/>
          <w:szCs w:val="24"/>
        </w:rPr>
      </w:pPr>
      <w:r w:rsidRPr="00CE1D3F">
        <w:rPr>
          <w:sz w:val="24"/>
          <w:szCs w:val="24"/>
        </w:rPr>
        <w:t>Afrida Hossain Khan</w:t>
      </w:r>
      <w:r w:rsidR="005C3B0D" w:rsidRPr="00CE1D3F">
        <w:rPr>
          <w:sz w:val="24"/>
          <w:szCs w:val="24"/>
        </w:rPr>
        <w:t xml:space="preserve"> (</w:t>
      </w:r>
      <w:r w:rsidR="00CE1D3F" w:rsidRPr="00CE1D3F">
        <w:rPr>
          <w:sz w:val="24"/>
          <w:szCs w:val="24"/>
        </w:rPr>
        <w:t>2522096642</w:t>
      </w:r>
      <w:r w:rsidR="005C3B0D" w:rsidRPr="00CE1D3F">
        <w:rPr>
          <w:sz w:val="24"/>
          <w:szCs w:val="24"/>
        </w:rPr>
        <w:t>)</w:t>
      </w:r>
    </w:p>
    <w:p w14:paraId="6403CE10" w14:textId="77777777" w:rsidR="00CE1D3F" w:rsidRPr="00CE1D3F" w:rsidRDefault="00CE1D3F" w:rsidP="00CE1D3F">
      <w:pPr>
        <w:spacing w:line="240" w:lineRule="auto"/>
        <w:rPr>
          <w:sz w:val="24"/>
          <w:szCs w:val="24"/>
        </w:rPr>
      </w:pPr>
    </w:p>
    <w:p w14:paraId="50FE3782" w14:textId="59346FC8" w:rsidR="008109CC" w:rsidRDefault="00CE1D3F" w:rsidP="00C77BCD">
      <w:pPr>
        <w:spacing w:line="240" w:lineRule="auto"/>
        <w:sectPr w:rsidR="008109CC" w:rsidSect="00C77BCD">
          <w:pgSz w:w="12240" w:h="15840"/>
          <w:pgMar w:top="810" w:right="1800" w:bottom="540" w:left="1800" w:header="720" w:footer="720" w:gutter="0"/>
          <w:cols w:space="720"/>
          <w:docGrid w:linePitch="360"/>
        </w:sectPr>
      </w:pPr>
      <w:r>
        <w:t xml:space="preserve">                     </w:t>
      </w:r>
    </w:p>
    <w:p w14:paraId="3E0D26AE" w14:textId="59146460" w:rsidR="001D584B" w:rsidRDefault="00000000" w:rsidP="00C77BCD">
      <w:pPr>
        <w:spacing w:after="0"/>
        <w:jc w:val="both"/>
        <w:rPr>
          <w:sz w:val="32"/>
          <w:szCs w:val="32"/>
        </w:rPr>
      </w:pPr>
      <w:r w:rsidRPr="008109CC">
        <w:rPr>
          <w:sz w:val="32"/>
          <w:szCs w:val="32"/>
        </w:rPr>
        <w:t>Abstract</w:t>
      </w:r>
    </w:p>
    <w:p w14:paraId="1CEAAA34" w14:textId="77777777" w:rsidR="008109CC" w:rsidRDefault="008109CC" w:rsidP="00C77BCD">
      <w:pPr>
        <w:spacing w:after="0"/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115DBA6B" w14:textId="21365FFD" w:rsidR="006F210A" w:rsidRDefault="001D584B" w:rsidP="00C77BCD">
      <w:pPr>
        <w:spacing w:after="0"/>
        <w:jc w:val="both"/>
      </w:pPr>
      <w:r w:rsidRPr="001D584B">
        <w:rPr>
          <w:color w:val="000000" w:themeColor="text1"/>
        </w:rPr>
        <w:t>This document describes an Alien Invasion Command game developed in C for the CSE115 course as a retro-style command-line computer shooter game based on Space Invaders. It captures basic functions like moving, shooting bullets, destroying aliens, and scoring which are performed in simple two-dimensional grid space. The focus is mastery of basic console input control, rendering, as well as modular design and real-time systems.</w:t>
      </w:r>
    </w:p>
    <w:p w14:paraId="53C56666" w14:textId="77777777" w:rsidR="006F210A" w:rsidRDefault="006F210A" w:rsidP="00C77BCD">
      <w:pPr>
        <w:spacing w:after="0"/>
        <w:jc w:val="both"/>
      </w:pPr>
    </w:p>
    <w:p w14:paraId="56F6347D" w14:textId="77777777" w:rsidR="006F210A" w:rsidRPr="00F166F4" w:rsidRDefault="00000000" w:rsidP="00C77BCD">
      <w:pPr>
        <w:spacing w:after="0"/>
        <w:jc w:val="both"/>
        <w:rPr>
          <w:b/>
          <w:bCs/>
          <w:sz w:val="28"/>
          <w:szCs w:val="28"/>
        </w:rPr>
      </w:pPr>
      <w:r w:rsidRPr="00F166F4">
        <w:rPr>
          <w:b/>
          <w:bCs/>
          <w:sz w:val="28"/>
          <w:szCs w:val="28"/>
        </w:rPr>
        <w:t>I. INTRODUCTION</w:t>
      </w:r>
    </w:p>
    <w:p w14:paraId="3E488CA8" w14:textId="77777777" w:rsidR="006F210A" w:rsidRDefault="006F210A" w:rsidP="00C77BCD">
      <w:pPr>
        <w:spacing w:after="0"/>
        <w:jc w:val="both"/>
      </w:pPr>
    </w:p>
    <w:p w14:paraId="063D21CF" w14:textId="178B610A" w:rsidR="006F210A" w:rsidRDefault="001D584B" w:rsidP="00C77BCD">
      <w:pPr>
        <w:spacing w:after="0"/>
        <w:jc w:val="both"/>
        <w:rPr>
          <w:color w:val="EE0000"/>
        </w:rPr>
      </w:pPr>
      <w:r w:rsidRPr="001D584B">
        <w:rPr>
          <w:color w:val="000000" w:themeColor="text1"/>
        </w:rPr>
        <w:t xml:space="preserve">Developed in 1978, Space Invaders is regarded as one of the earliest and most impactful fixed shooter games. In relation to the CSE115 course, our group created a stripped down, text-based version of this game in C, displaying it in a </w:t>
      </w:r>
      <w:r w:rsidR="00B26360">
        <w:rPr>
          <w:color w:val="000000" w:themeColor="text1"/>
        </w:rPr>
        <w:t>console</w:t>
      </w:r>
      <w:r w:rsidRPr="001D584B">
        <w:rPr>
          <w:color w:val="000000" w:themeColor="text1"/>
        </w:rPr>
        <w:t xml:space="preserve"> window.</w:t>
      </w:r>
      <w:r w:rsidRPr="001D584B">
        <w:rPr>
          <w:color w:val="EE0000"/>
        </w:rPr>
        <w:t xml:space="preserve"> </w:t>
      </w:r>
      <w:r w:rsidRPr="005F3801">
        <w:rPr>
          <w:color w:val="000000" w:themeColor="text1"/>
        </w:rPr>
        <w:t>The purpose of this was to improve our grasp of programming concepts, control systems, arrays, and real-time input and output processes.</w:t>
      </w:r>
    </w:p>
    <w:p w14:paraId="7C9FA8BB" w14:textId="77777777" w:rsidR="001D584B" w:rsidRDefault="001D584B" w:rsidP="00C77BCD">
      <w:pPr>
        <w:spacing w:after="0"/>
        <w:jc w:val="both"/>
        <w:rPr>
          <w:color w:val="EE0000"/>
        </w:rPr>
      </w:pPr>
    </w:p>
    <w:p w14:paraId="5670BF59" w14:textId="77777777" w:rsidR="008109CC" w:rsidRDefault="008109CC" w:rsidP="00C77BCD">
      <w:pPr>
        <w:spacing w:after="0"/>
        <w:jc w:val="both"/>
        <w:rPr>
          <w:color w:val="EE0000"/>
        </w:rPr>
      </w:pPr>
    </w:p>
    <w:p w14:paraId="7343CAB3" w14:textId="77777777" w:rsidR="00F166F4" w:rsidRDefault="00F166F4" w:rsidP="00C77BCD">
      <w:pPr>
        <w:spacing w:after="0"/>
        <w:jc w:val="both"/>
        <w:rPr>
          <w:b/>
          <w:bCs/>
          <w:sz w:val="28"/>
          <w:szCs w:val="28"/>
        </w:rPr>
      </w:pPr>
    </w:p>
    <w:p w14:paraId="22F618DF" w14:textId="77777777" w:rsidR="00F166F4" w:rsidRDefault="00F166F4" w:rsidP="00C77BCD">
      <w:pPr>
        <w:spacing w:after="0"/>
        <w:jc w:val="both"/>
        <w:rPr>
          <w:b/>
          <w:bCs/>
          <w:sz w:val="28"/>
          <w:szCs w:val="28"/>
        </w:rPr>
      </w:pPr>
    </w:p>
    <w:p w14:paraId="7246BE5E" w14:textId="0AC42CC4" w:rsidR="006F210A" w:rsidRPr="00F166F4" w:rsidRDefault="00000000" w:rsidP="00C77BCD">
      <w:pPr>
        <w:spacing w:after="0"/>
        <w:jc w:val="both"/>
        <w:rPr>
          <w:b/>
          <w:bCs/>
          <w:sz w:val="28"/>
          <w:szCs w:val="28"/>
        </w:rPr>
      </w:pPr>
      <w:r w:rsidRPr="00F166F4">
        <w:rPr>
          <w:b/>
          <w:bCs/>
          <w:sz w:val="28"/>
          <w:szCs w:val="28"/>
        </w:rPr>
        <w:t>II. SYSTEM DESIGN</w:t>
      </w:r>
    </w:p>
    <w:p w14:paraId="05454730" w14:textId="77777777" w:rsidR="00502A04" w:rsidRDefault="00502A04" w:rsidP="00502A04">
      <w:pPr>
        <w:spacing w:after="0"/>
        <w:jc w:val="both"/>
        <w:rPr>
          <w:sz w:val="28"/>
          <w:szCs w:val="28"/>
        </w:rPr>
      </w:pPr>
    </w:p>
    <w:p w14:paraId="333946E9" w14:textId="45E5C5B7" w:rsidR="00C77BCD" w:rsidRPr="00502A04" w:rsidRDefault="00000000" w:rsidP="00502A04">
      <w:pPr>
        <w:pStyle w:val="ListParagraph"/>
        <w:numPr>
          <w:ilvl w:val="0"/>
          <w:numId w:val="14"/>
        </w:numPr>
        <w:spacing w:after="0"/>
        <w:ind w:left="360"/>
        <w:jc w:val="both"/>
        <w:rPr>
          <w:sz w:val="28"/>
          <w:szCs w:val="28"/>
        </w:rPr>
      </w:pPr>
      <w:r w:rsidRPr="00502A04">
        <w:rPr>
          <w:sz w:val="28"/>
          <w:szCs w:val="28"/>
        </w:rPr>
        <w:t>Game Structure</w:t>
      </w:r>
    </w:p>
    <w:p w14:paraId="702E94D5" w14:textId="77777777" w:rsidR="00C77BCD" w:rsidRPr="00C77BCD" w:rsidRDefault="00C77BCD" w:rsidP="00C77BCD">
      <w:pPr>
        <w:spacing w:after="0"/>
        <w:jc w:val="both"/>
        <w:rPr>
          <w:sz w:val="28"/>
          <w:szCs w:val="28"/>
        </w:rPr>
      </w:pPr>
    </w:p>
    <w:p w14:paraId="47CFA077" w14:textId="6EC5A133" w:rsidR="006F210A" w:rsidRDefault="00000000" w:rsidP="00C77BCD">
      <w:pPr>
        <w:spacing w:after="0"/>
        <w:jc w:val="both"/>
      </w:pPr>
      <w:r>
        <w:t>The game board is a 2D character array (grid[20][40]) which stores game entities: player (‘^’), invader (‘M’), bullet (‘.’), and empty space. The player starts at the bottom center and can move left/right using ‘A’ and ‘D’. Bullets are fired upward with the spacebar.</w:t>
      </w:r>
      <w:r w:rsidR="001D584B">
        <w:t xml:space="preserve"> </w:t>
      </w:r>
    </w:p>
    <w:p w14:paraId="034BE2DB" w14:textId="77777777" w:rsidR="006F210A" w:rsidRDefault="006F210A" w:rsidP="00C77BCD">
      <w:pPr>
        <w:spacing w:after="0"/>
        <w:jc w:val="both"/>
      </w:pPr>
    </w:p>
    <w:p w14:paraId="114A9512" w14:textId="77777777" w:rsidR="006F210A" w:rsidRPr="008109CC" w:rsidRDefault="00000000" w:rsidP="00C77BCD">
      <w:pPr>
        <w:jc w:val="both"/>
        <w:rPr>
          <w:sz w:val="28"/>
          <w:szCs w:val="28"/>
        </w:rPr>
      </w:pPr>
      <w:r w:rsidRPr="008109CC">
        <w:rPr>
          <w:sz w:val="28"/>
          <w:szCs w:val="28"/>
        </w:rPr>
        <w:t>B. Game Logic</w:t>
      </w:r>
    </w:p>
    <w:p w14:paraId="0AF7237D" w14:textId="25B55483" w:rsidR="006F210A" w:rsidRPr="00C77BCD" w:rsidRDefault="00000000" w:rsidP="00C77BCD">
      <w:pPr>
        <w:spacing w:after="0"/>
        <w:jc w:val="both"/>
        <w:rPr>
          <w:color w:val="000000" w:themeColor="text1"/>
        </w:rPr>
      </w:pPr>
      <w:r w:rsidRPr="00C77BCD">
        <w:rPr>
          <w:color w:val="000000" w:themeColor="text1"/>
        </w:rPr>
        <w:t>Invaders are arranged statically in a 15x2 grid. When a bullet reaches an invader, both are removed, and the player gains 10 points. The game ends when all invaders are destroyed. The program includes a simple menu, input validation, and score tracking.</w:t>
      </w:r>
    </w:p>
    <w:p w14:paraId="6DA8FAFA" w14:textId="77777777" w:rsidR="008109CC" w:rsidRPr="008109CC" w:rsidRDefault="008109CC" w:rsidP="00C77BCD">
      <w:pPr>
        <w:spacing w:after="0"/>
        <w:jc w:val="both"/>
        <w:rPr>
          <w:color w:val="00B050"/>
        </w:rPr>
      </w:pPr>
    </w:p>
    <w:p w14:paraId="46192C2E" w14:textId="77777777" w:rsidR="006F210A" w:rsidRPr="00C77BCD" w:rsidRDefault="00000000" w:rsidP="00C77BCD">
      <w:pPr>
        <w:jc w:val="both"/>
        <w:rPr>
          <w:color w:val="000000" w:themeColor="text1"/>
          <w:sz w:val="28"/>
          <w:szCs w:val="28"/>
        </w:rPr>
      </w:pPr>
      <w:r w:rsidRPr="00C77BCD">
        <w:rPr>
          <w:color w:val="000000" w:themeColor="text1"/>
          <w:sz w:val="28"/>
          <w:szCs w:val="28"/>
        </w:rPr>
        <w:t>C. Sound and Feedback</w:t>
      </w:r>
    </w:p>
    <w:p w14:paraId="4EC0BC46" w14:textId="77777777" w:rsidR="006F210A" w:rsidRPr="00C77BCD" w:rsidRDefault="00000000" w:rsidP="00C77BCD">
      <w:pPr>
        <w:spacing w:after="0"/>
        <w:jc w:val="both"/>
        <w:rPr>
          <w:color w:val="000000" w:themeColor="text1"/>
        </w:rPr>
      </w:pPr>
      <w:r w:rsidRPr="00C77BCD">
        <w:rPr>
          <w:color w:val="000000" w:themeColor="text1"/>
        </w:rPr>
        <w:t>Upon successfully hitting an invader, a Beep() sound provides audio feedback. The screen is updated in real-time with system("cls") for rendering the grid.</w:t>
      </w:r>
    </w:p>
    <w:p w14:paraId="5303A1EB" w14:textId="77777777" w:rsidR="006F210A" w:rsidRDefault="006F210A" w:rsidP="00C77BCD">
      <w:pPr>
        <w:spacing w:after="0"/>
        <w:jc w:val="both"/>
      </w:pPr>
    </w:p>
    <w:p w14:paraId="75ED12BE" w14:textId="77777777" w:rsidR="00C77BCD" w:rsidRDefault="00C77BCD" w:rsidP="00C77BCD">
      <w:pPr>
        <w:spacing w:after="0"/>
        <w:jc w:val="both"/>
      </w:pPr>
    </w:p>
    <w:p w14:paraId="2B058B34" w14:textId="77777777" w:rsidR="00C77BCD" w:rsidRDefault="00C77BCD" w:rsidP="00C77BCD">
      <w:pPr>
        <w:spacing w:after="0"/>
        <w:jc w:val="both"/>
      </w:pPr>
    </w:p>
    <w:p w14:paraId="4D67A211" w14:textId="3416B43C" w:rsidR="006F210A" w:rsidRPr="00F166F4" w:rsidRDefault="00000000" w:rsidP="00C77BCD">
      <w:pPr>
        <w:spacing w:after="0"/>
        <w:jc w:val="both"/>
        <w:rPr>
          <w:b/>
          <w:bCs/>
          <w:sz w:val="28"/>
          <w:szCs w:val="28"/>
        </w:rPr>
      </w:pPr>
      <w:r w:rsidRPr="00F166F4">
        <w:rPr>
          <w:b/>
          <w:bCs/>
          <w:sz w:val="28"/>
          <w:szCs w:val="28"/>
        </w:rPr>
        <w:lastRenderedPageBreak/>
        <w:t>III. IMPLEMENTATION</w:t>
      </w:r>
    </w:p>
    <w:p w14:paraId="1BC13D05" w14:textId="77777777" w:rsidR="006F210A" w:rsidRDefault="006F210A" w:rsidP="00C77BCD">
      <w:pPr>
        <w:spacing w:after="0"/>
        <w:jc w:val="both"/>
      </w:pPr>
    </w:p>
    <w:p w14:paraId="5F4EB04C" w14:textId="77777777" w:rsidR="006F210A" w:rsidRPr="00C77BCD" w:rsidRDefault="00000000" w:rsidP="00C77BCD">
      <w:pPr>
        <w:jc w:val="both"/>
        <w:rPr>
          <w:sz w:val="28"/>
          <w:szCs w:val="28"/>
        </w:rPr>
      </w:pPr>
      <w:r w:rsidRPr="00C77BCD">
        <w:rPr>
          <w:sz w:val="28"/>
          <w:szCs w:val="28"/>
        </w:rPr>
        <w:t xml:space="preserve">A. </w:t>
      </w:r>
      <w:r w:rsidRPr="00F166F4">
        <w:rPr>
          <w:sz w:val="28"/>
          <w:szCs w:val="28"/>
        </w:rPr>
        <w:t>Input Handling</w:t>
      </w:r>
    </w:p>
    <w:p w14:paraId="68CE3863" w14:textId="77777777" w:rsidR="006F210A" w:rsidRDefault="00000000" w:rsidP="00C77BCD">
      <w:pPr>
        <w:spacing w:after="0"/>
        <w:jc w:val="both"/>
      </w:pPr>
      <w:r>
        <w:t xml:space="preserve">Real-time input is managed </w:t>
      </w:r>
      <w:r w:rsidRPr="005F3801">
        <w:rPr>
          <w:color w:val="000000" w:themeColor="text1"/>
        </w:rPr>
        <w:t>with _kbhit() and _getch() from conio.h</w:t>
      </w:r>
      <w:r>
        <w:t>. The player is restricted from moving out of bounds, and invalid moves do not disrupt the flow.</w:t>
      </w:r>
    </w:p>
    <w:p w14:paraId="4A561391" w14:textId="77777777" w:rsidR="006F210A" w:rsidRDefault="006F210A" w:rsidP="00C77BCD">
      <w:pPr>
        <w:spacing w:after="0"/>
        <w:jc w:val="both"/>
      </w:pPr>
    </w:p>
    <w:p w14:paraId="63398734" w14:textId="0398D9FB" w:rsidR="006F210A" w:rsidRPr="00F166F4" w:rsidRDefault="00000000" w:rsidP="00F166F4">
      <w:pPr>
        <w:jc w:val="both"/>
        <w:rPr>
          <w:sz w:val="28"/>
          <w:szCs w:val="28"/>
        </w:rPr>
      </w:pPr>
      <w:r w:rsidRPr="00F166F4">
        <w:rPr>
          <w:sz w:val="28"/>
          <w:szCs w:val="28"/>
        </w:rPr>
        <w:t>B. Modularity</w:t>
      </w:r>
    </w:p>
    <w:p w14:paraId="3104B474" w14:textId="77777777" w:rsidR="006F210A" w:rsidRDefault="00000000" w:rsidP="00C77BCD">
      <w:pPr>
        <w:spacing w:after="0"/>
        <w:jc w:val="both"/>
      </w:pPr>
      <w:r>
        <w:t>Functions like initGrid(), drawGrid(), movePlayer(), and updateBullets() encapsulate logic for grid setup, player interaction, and bullet movement, promoting clean and maintainable code.</w:t>
      </w:r>
    </w:p>
    <w:p w14:paraId="1C8B8276" w14:textId="77777777" w:rsidR="006F210A" w:rsidRDefault="006F210A" w:rsidP="00C77BCD">
      <w:pPr>
        <w:spacing w:after="0"/>
        <w:jc w:val="both"/>
      </w:pPr>
    </w:p>
    <w:p w14:paraId="2F18A4D0" w14:textId="3B6426A7" w:rsidR="006F210A" w:rsidRPr="00F166F4" w:rsidRDefault="00000000" w:rsidP="00F166F4">
      <w:pPr>
        <w:jc w:val="both"/>
        <w:rPr>
          <w:sz w:val="28"/>
          <w:szCs w:val="28"/>
        </w:rPr>
      </w:pPr>
      <w:r w:rsidRPr="00F166F4">
        <w:rPr>
          <w:sz w:val="28"/>
          <w:szCs w:val="28"/>
        </w:rPr>
        <w:t>C. Portability</w:t>
      </w:r>
    </w:p>
    <w:p w14:paraId="5F777F06" w14:textId="77777777" w:rsidR="006F210A" w:rsidRPr="005F3801" w:rsidRDefault="00000000" w:rsidP="00C77BCD">
      <w:pPr>
        <w:spacing w:after="0"/>
        <w:jc w:val="both"/>
        <w:rPr>
          <w:color w:val="000000" w:themeColor="text1"/>
        </w:rPr>
      </w:pPr>
      <w:r w:rsidRPr="005F3801">
        <w:rPr>
          <w:color w:val="000000" w:themeColor="text1"/>
        </w:rPr>
        <w:t>Although designed for Windows (due to conio.h, windows.h), the code is structured in a way that it could be adapted for Linux/macOS using equivalent libraries.</w:t>
      </w:r>
    </w:p>
    <w:p w14:paraId="0651039E" w14:textId="77777777" w:rsidR="006F210A" w:rsidRDefault="006F210A" w:rsidP="00C77BCD">
      <w:pPr>
        <w:spacing w:after="0"/>
        <w:jc w:val="both"/>
      </w:pPr>
    </w:p>
    <w:p w14:paraId="148E8EBA" w14:textId="77777777" w:rsidR="009814BA" w:rsidRDefault="009814BA" w:rsidP="00C77BCD">
      <w:pPr>
        <w:spacing w:after="0"/>
        <w:jc w:val="both"/>
      </w:pPr>
    </w:p>
    <w:p w14:paraId="54F3F0ED" w14:textId="77777777" w:rsidR="009814BA" w:rsidRDefault="009814BA" w:rsidP="00C77BCD">
      <w:pPr>
        <w:spacing w:after="0"/>
        <w:jc w:val="both"/>
      </w:pPr>
    </w:p>
    <w:p w14:paraId="04FD453A" w14:textId="77777777" w:rsidR="009814BA" w:rsidRDefault="009814BA" w:rsidP="00C77BCD">
      <w:pPr>
        <w:spacing w:after="0"/>
        <w:jc w:val="both"/>
      </w:pPr>
    </w:p>
    <w:p w14:paraId="79AC3D8A" w14:textId="77777777" w:rsidR="00152621" w:rsidRDefault="00152621" w:rsidP="00C77BCD">
      <w:pPr>
        <w:spacing w:after="0"/>
        <w:jc w:val="both"/>
        <w:rPr>
          <w:b/>
          <w:bCs/>
          <w:sz w:val="28"/>
          <w:szCs w:val="28"/>
        </w:rPr>
      </w:pPr>
    </w:p>
    <w:p w14:paraId="28DF41E4" w14:textId="77777777" w:rsidR="00152621" w:rsidRDefault="00152621" w:rsidP="00C77BCD">
      <w:pPr>
        <w:spacing w:after="0"/>
        <w:jc w:val="both"/>
        <w:rPr>
          <w:b/>
          <w:bCs/>
          <w:sz w:val="28"/>
          <w:szCs w:val="28"/>
        </w:rPr>
      </w:pPr>
    </w:p>
    <w:p w14:paraId="5EA41418" w14:textId="77777777" w:rsidR="00152621" w:rsidRDefault="00152621" w:rsidP="00C77BCD">
      <w:pPr>
        <w:spacing w:after="0"/>
        <w:jc w:val="both"/>
        <w:rPr>
          <w:b/>
          <w:bCs/>
          <w:sz w:val="28"/>
          <w:szCs w:val="28"/>
        </w:rPr>
      </w:pPr>
    </w:p>
    <w:p w14:paraId="40E123A0" w14:textId="77777777" w:rsidR="00152621" w:rsidRDefault="00152621" w:rsidP="00C77BCD">
      <w:pPr>
        <w:spacing w:after="0"/>
        <w:jc w:val="both"/>
        <w:rPr>
          <w:b/>
          <w:bCs/>
          <w:sz w:val="28"/>
          <w:szCs w:val="28"/>
        </w:rPr>
      </w:pPr>
    </w:p>
    <w:p w14:paraId="35C77D26" w14:textId="77777777" w:rsidR="00152621" w:rsidRDefault="00152621" w:rsidP="00C77BCD">
      <w:pPr>
        <w:spacing w:after="0"/>
        <w:jc w:val="both"/>
        <w:rPr>
          <w:b/>
          <w:bCs/>
          <w:sz w:val="28"/>
          <w:szCs w:val="28"/>
        </w:rPr>
      </w:pPr>
    </w:p>
    <w:p w14:paraId="76798395" w14:textId="77777777" w:rsidR="00152621" w:rsidRDefault="00152621" w:rsidP="00C77BCD">
      <w:pPr>
        <w:spacing w:after="0"/>
        <w:jc w:val="both"/>
        <w:rPr>
          <w:b/>
          <w:bCs/>
          <w:sz w:val="28"/>
          <w:szCs w:val="28"/>
        </w:rPr>
      </w:pPr>
    </w:p>
    <w:p w14:paraId="6D04703B" w14:textId="6D5ABEED" w:rsidR="006F210A" w:rsidRPr="002B09F4" w:rsidRDefault="00000000" w:rsidP="00C77BCD">
      <w:pPr>
        <w:spacing w:after="0"/>
        <w:jc w:val="both"/>
        <w:rPr>
          <w:b/>
          <w:bCs/>
          <w:sz w:val="28"/>
          <w:szCs w:val="28"/>
        </w:rPr>
      </w:pPr>
      <w:r w:rsidRPr="002B09F4">
        <w:rPr>
          <w:b/>
          <w:bCs/>
          <w:sz w:val="28"/>
          <w:szCs w:val="28"/>
        </w:rPr>
        <w:t>IV. RESULTS AND FEATURES</w:t>
      </w:r>
    </w:p>
    <w:p w14:paraId="5E526B3D" w14:textId="77777777" w:rsidR="006F210A" w:rsidRDefault="006F210A" w:rsidP="00C77BCD">
      <w:pPr>
        <w:spacing w:after="0"/>
        <w:jc w:val="both"/>
      </w:pPr>
    </w:p>
    <w:p w14:paraId="1AE8DAE7" w14:textId="2F96FF28" w:rsidR="006F210A" w:rsidRDefault="00000000" w:rsidP="00C77BCD">
      <w:pPr>
        <w:spacing w:after="0"/>
        <w:jc w:val="both"/>
      </w:pPr>
      <w:r>
        <w:t xml:space="preserve">- Functional 2D shooter game in the </w:t>
      </w:r>
      <w:r w:rsidR="009814BA">
        <w:t>console</w:t>
      </w:r>
      <w:r>
        <w:t>.</w:t>
      </w:r>
    </w:p>
    <w:p w14:paraId="72229E4A" w14:textId="77777777" w:rsidR="006F210A" w:rsidRDefault="00000000" w:rsidP="00C77BCD">
      <w:pPr>
        <w:spacing w:after="0"/>
        <w:jc w:val="both"/>
      </w:pPr>
      <w:r>
        <w:t>- Displays score in real time.</w:t>
      </w:r>
    </w:p>
    <w:p w14:paraId="351F7CF0" w14:textId="3493C334" w:rsidR="006F210A" w:rsidRDefault="00000000" w:rsidP="00C77BCD">
      <w:pPr>
        <w:spacing w:after="0"/>
        <w:jc w:val="both"/>
      </w:pPr>
      <w:r>
        <w:t>- User-friendly menu</w:t>
      </w:r>
      <w:r w:rsidR="00104A87">
        <w:t>.</w:t>
      </w:r>
    </w:p>
    <w:p w14:paraId="1408C700" w14:textId="77777777" w:rsidR="006F210A" w:rsidRDefault="00000000" w:rsidP="00C77BCD">
      <w:pPr>
        <w:spacing w:after="0"/>
        <w:jc w:val="both"/>
      </w:pPr>
      <w:r>
        <w:t>- Interactive feedback through sounds and win message.</w:t>
      </w:r>
    </w:p>
    <w:p w14:paraId="2FC70D3D" w14:textId="77777777" w:rsidR="006F210A" w:rsidRDefault="00000000" w:rsidP="00C77BCD">
      <w:pPr>
        <w:spacing w:after="0"/>
        <w:jc w:val="both"/>
      </w:pPr>
      <w:r>
        <w:t>- Infinite game loop with replay option.</w:t>
      </w:r>
    </w:p>
    <w:p w14:paraId="0253A685" w14:textId="77777777" w:rsidR="006F210A" w:rsidRDefault="006F210A" w:rsidP="00C77BCD">
      <w:pPr>
        <w:spacing w:after="0"/>
        <w:jc w:val="both"/>
      </w:pPr>
    </w:p>
    <w:p w14:paraId="703A6623" w14:textId="77777777" w:rsidR="006365E9" w:rsidRDefault="006365E9" w:rsidP="00C77BCD">
      <w:pPr>
        <w:spacing w:after="0"/>
        <w:jc w:val="both"/>
        <w:rPr>
          <w:sz w:val="28"/>
          <w:szCs w:val="28"/>
        </w:rPr>
      </w:pPr>
    </w:p>
    <w:p w14:paraId="5E27E91F" w14:textId="702FAE30" w:rsidR="006F210A" w:rsidRPr="00F166F4" w:rsidRDefault="00000000" w:rsidP="00C77BCD">
      <w:pPr>
        <w:spacing w:after="0"/>
        <w:jc w:val="both"/>
        <w:rPr>
          <w:sz w:val="28"/>
          <w:szCs w:val="28"/>
        </w:rPr>
      </w:pPr>
      <w:r w:rsidRPr="00F166F4">
        <w:rPr>
          <w:sz w:val="28"/>
          <w:szCs w:val="28"/>
        </w:rPr>
        <w:t>V. CONCLUSION AND FUTURE WORK</w:t>
      </w:r>
    </w:p>
    <w:p w14:paraId="3C273BEE" w14:textId="77777777" w:rsidR="006F210A" w:rsidRDefault="006F210A" w:rsidP="00C77BCD">
      <w:pPr>
        <w:spacing w:after="0"/>
        <w:jc w:val="both"/>
      </w:pPr>
    </w:p>
    <w:p w14:paraId="668718D0" w14:textId="71352EB2" w:rsidR="006F210A" w:rsidRDefault="00104A87" w:rsidP="00C77BCD">
      <w:pPr>
        <w:spacing w:after="0"/>
        <w:jc w:val="both"/>
      </w:pPr>
      <w:r w:rsidRPr="00104A87">
        <w:t>This project highlights fundamental programming skills such as working with arrays, handling input and output, and applying modular design principles.</w:t>
      </w:r>
      <w:r>
        <w:t xml:space="preserve"> Future works will include moving and shooting </w:t>
      </w:r>
      <w:r w:rsidR="00D75458">
        <w:t>by</w:t>
      </w:r>
      <w:r>
        <w:t xml:space="preserve"> invaders and graphical improvements</w:t>
      </w:r>
      <w:r w:rsidR="00D75458">
        <w:t xml:space="preserve"> to the system. </w:t>
      </w:r>
    </w:p>
    <w:p w14:paraId="4FC61F36" w14:textId="77777777" w:rsidR="00D75458" w:rsidRDefault="00D75458" w:rsidP="00C77BCD">
      <w:pPr>
        <w:spacing w:after="0"/>
        <w:jc w:val="both"/>
      </w:pPr>
    </w:p>
    <w:p w14:paraId="67CFDD05" w14:textId="0B6D52EA" w:rsidR="006F210A" w:rsidRPr="00F166F4" w:rsidRDefault="00000000" w:rsidP="00C77BCD">
      <w:pPr>
        <w:spacing w:after="0"/>
        <w:jc w:val="both"/>
        <w:rPr>
          <w:sz w:val="28"/>
          <w:szCs w:val="28"/>
        </w:rPr>
      </w:pPr>
      <w:r w:rsidRPr="00F166F4">
        <w:rPr>
          <w:sz w:val="28"/>
          <w:szCs w:val="28"/>
        </w:rPr>
        <w:t>ACKNOWLEDGMENT</w:t>
      </w:r>
    </w:p>
    <w:p w14:paraId="2C5EF384" w14:textId="77777777" w:rsidR="006F210A" w:rsidRDefault="006F210A" w:rsidP="00C77BCD">
      <w:pPr>
        <w:spacing w:after="0"/>
        <w:jc w:val="both"/>
      </w:pPr>
    </w:p>
    <w:p w14:paraId="43A45576" w14:textId="7237D5A5" w:rsidR="009814BA" w:rsidRDefault="00000000" w:rsidP="009814BA">
      <w:pPr>
        <w:spacing w:after="0"/>
        <w:jc w:val="both"/>
        <w:sectPr w:rsidR="009814BA" w:rsidSect="008109CC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t xml:space="preserve">We extend our sincere gratitude to our course instructor, Mohammad Shifat-E-Rabbi, for his guidance and motivation throughout the CSE115.4 course. Additionally, we acknowledge the assistance of OpenAI's ChatGPT and Perplexity AI in researching </w:t>
      </w:r>
      <w:r w:rsidR="00F166F4">
        <w:t>and structuring coding techniques</w:t>
      </w:r>
      <w:r w:rsidR="00152621">
        <w:t xml:space="preserve"> along with insights from Herbert Schildt’s book. </w:t>
      </w:r>
    </w:p>
    <w:p w14:paraId="6BA56680" w14:textId="4EC765CA" w:rsidR="006F210A" w:rsidRDefault="00000000" w:rsidP="00C77BCD">
      <w:pPr>
        <w:jc w:val="both"/>
        <w:rPr>
          <w:b/>
          <w:bCs/>
          <w:sz w:val="24"/>
          <w:szCs w:val="24"/>
          <w:u w:val="single"/>
        </w:rPr>
      </w:pPr>
      <w:r w:rsidRPr="00D75458">
        <w:rPr>
          <w:b/>
          <w:bCs/>
          <w:sz w:val="24"/>
          <w:szCs w:val="24"/>
          <w:u w:val="single"/>
        </w:rPr>
        <w:t>REFERENCES</w:t>
      </w:r>
    </w:p>
    <w:p w14:paraId="41C9E550" w14:textId="38B48D38" w:rsidR="007A7E6B" w:rsidRPr="007A7E6B" w:rsidRDefault="007A7E6B" w:rsidP="00C77BC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Pr="00AE5AF2">
        <w:rPr>
          <w:i/>
          <w:iCs/>
          <w:sz w:val="24"/>
          <w:szCs w:val="24"/>
        </w:rPr>
        <w:t>Teach Yourself C</w:t>
      </w:r>
      <w:r w:rsidRPr="007A7E6B">
        <w:rPr>
          <w:sz w:val="24"/>
          <w:szCs w:val="24"/>
        </w:rPr>
        <w:t xml:space="preserve"> - </w:t>
      </w:r>
      <w:r w:rsidRPr="00AE5AF2">
        <w:rPr>
          <w:sz w:val="24"/>
          <w:szCs w:val="24"/>
        </w:rPr>
        <w:t>Herbert Schildt</w:t>
      </w:r>
    </w:p>
    <w:p w14:paraId="67C48D67" w14:textId="2E8621EE" w:rsidR="006F210A" w:rsidRDefault="00000000" w:rsidP="00C77BCD">
      <w:pPr>
        <w:jc w:val="both"/>
      </w:pPr>
      <w:r>
        <w:t>[</w:t>
      </w:r>
      <w:r w:rsidR="007A7E6B">
        <w:t>2</w:t>
      </w:r>
      <w:r>
        <w:t>] OpenAI, "ChatGPT," https://chat.openai.com, accessed July 2025.</w:t>
      </w:r>
    </w:p>
    <w:p w14:paraId="7A719908" w14:textId="01673674" w:rsidR="006F210A" w:rsidRDefault="00000000" w:rsidP="00C77BCD">
      <w:pPr>
        <w:jc w:val="both"/>
      </w:pPr>
      <w:r>
        <w:t>[</w:t>
      </w:r>
      <w:r w:rsidR="007A7E6B">
        <w:t>3</w:t>
      </w:r>
      <w:r>
        <w:t>] Perplexity AI, https://www.perplexity.ai, accessed July 2025.</w:t>
      </w:r>
    </w:p>
    <w:p w14:paraId="26EBC570" w14:textId="37B1C4B8" w:rsidR="007A7E6B" w:rsidRDefault="00000000" w:rsidP="00C77BCD">
      <w:pPr>
        <w:jc w:val="both"/>
      </w:pPr>
      <w:r>
        <w:t>[</w:t>
      </w:r>
      <w:r w:rsidR="007A7E6B">
        <w:t>4]</w:t>
      </w:r>
      <w:r>
        <w:t xml:space="preserve"> GitHub Repository: </w:t>
      </w:r>
      <w:hyperlink r:id="rId6" w:history="1">
        <w:r w:rsidR="007A7E6B" w:rsidRPr="009B1F7D">
          <w:rPr>
            <w:rStyle w:val="Hyperlink"/>
          </w:rPr>
          <w:t>https://github.com/limewolf6/Retro-spaceship-game</w:t>
        </w:r>
      </w:hyperlink>
    </w:p>
    <w:sectPr w:rsidR="007A7E6B" w:rsidSect="008109CC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2D43C3"/>
    <w:multiLevelType w:val="hybridMultilevel"/>
    <w:tmpl w:val="B372C1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A678F"/>
    <w:multiLevelType w:val="hybridMultilevel"/>
    <w:tmpl w:val="E81ADFEA"/>
    <w:lvl w:ilvl="0" w:tplc="947E4FBA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C35EC"/>
    <w:multiLevelType w:val="hybridMultilevel"/>
    <w:tmpl w:val="A4FCDE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75615"/>
    <w:multiLevelType w:val="hybridMultilevel"/>
    <w:tmpl w:val="49466F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452BF"/>
    <w:multiLevelType w:val="hybridMultilevel"/>
    <w:tmpl w:val="7CA40B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50">
    <w:abstractNumId w:val="8"/>
  </w:num>
  <w:num w:numId="2" w16cid:durableId="968321622">
    <w:abstractNumId w:val="6"/>
  </w:num>
  <w:num w:numId="3" w16cid:durableId="90664766">
    <w:abstractNumId w:val="5"/>
  </w:num>
  <w:num w:numId="4" w16cid:durableId="2117212086">
    <w:abstractNumId w:val="4"/>
  </w:num>
  <w:num w:numId="5" w16cid:durableId="570895800">
    <w:abstractNumId w:val="7"/>
  </w:num>
  <w:num w:numId="6" w16cid:durableId="1847092246">
    <w:abstractNumId w:val="3"/>
  </w:num>
  <w:num w:numId="7" w16cid:durableId="1392079119">
    <w:abstractNumId w:val="2"/>
  </w:num>
  <w:num w:numId="8" w16cid:durableId="351342259">
    <w:abstractNumId w:val="1"/>
  </w:num>
  <w:num w:numId="9" w16cid:durableId="460347229">
    <w:abstractNumId w:val="0"/>
  </w:num>
  <w:num w:numId="10" w16cid:durableId="201863925">
    <w:abstractNumId w:val="12"/>
  </w:num>
  <w:num w:numId="11" w16cid:durableId="248777123">
    <w:abstractNumId w:val="9"/>
  </w:num>
  <w:num w:numId="12" w16cid:durableId="1588609363">
    <w:abstractNumId w:val="13"/>
  </w:num>
  <w:num w:numId="13" w16cid:durableId="26373642">
    <w:abstractNumId w:val="10"/>
  </w:num>
  <w:num w:numId="14" w16cid:durableId="19317662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502"/>
    <w:rsid w:val="00034616"/>
    <w:rsid w:val="0006063C"/>
    <w:rsid w:val="00104A87"/>
    <w:rsid w:val="0015074B"/>
    <w:rsid w:val="00152621"/>
    <w:rsid w:val="00152A3F"/>
    <w:rsid w:val="001D584B"/>
    <w:rsid w:val="0029639D"/>
    <w:rsid w:val="002B09F4"/>
    <w:rsid w:val="00326F90"/>
    <w:rsid w:val="004C6FF7"/>
    <w:rsid w:val="00502A04"/>
    <w:rsid w:val="005C3B0D"/>
    <w:rsid w:val="005F3801"/>
    <w:rsid w:val="006365E9"/>
    <w:rsid w:val="00674997"/>
    <w:rsid w:val="006949BC"/>
    <w:rsid w:val="006F210A"/>
    <w:rsid w:val="007A7E6B"/>
    <w:rsid w:val="008109CC"/>
    <w:rsid w:val="009814BA"/>
    <w:rsid w:val="009E5E34"/>
    <w:rsid w:val="00AA1D8D"/>
    <w:rsid w:val="00AE5AF2"/>
    <w:rsid w:val="00B26360"/>
    <w:rsid w:val="00B47730"/>
    <w:rsid w:val="00C1463C"/>
    <w:rsid w:val="00C30C7C"/>
    <w:rsid w:val="00C77BCD"/>
    <w:rsid w:val="00CB0664"/>
    <w:rsid w:val="00CE1D3F"/>
    <w:rsid w:val="00CF79CB"/>
    <w:rsid w:val="00D75458"/>
    <w:rsid w:val="00E86286"/>
    <w:rsid w:val="00F166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4481F6"/>
  <w14:defaultImageDpi w14:val="300"/>
  <w15:docId w15:val="{60E53562-FFAA-47A9-8DDF-BF776437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A7E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mewolf6/Retro-spaceship-g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Radit Rahman</cp:lastModifiedBy>
  <cp:revision>13</cp:revision>
  <dcterms:created xsi:type="dcterms:W3CDTF">2013-12-23T23:15:00Z</dcterms:created>
  <dcterms:modified xsi:type="dcterms:W3CDTF">2025-07-06T18:48:00Z</dcterms:modified>
  <cp:category/>
</cp:coreProperties>
</file>